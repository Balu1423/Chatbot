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Chat with Chenna - 2025-02-13 09:28:46.812260+00:00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