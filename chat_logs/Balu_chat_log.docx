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Chat with Balu - 2025-02-13 06:07:38.143812+00:00</w:t>
        <w:br/>
      </w:r>
    </w:p>
    <w:p>
      <w:r>
        <w:t>You: sorry</w:t>
      </w:r>
    </w:p>
    <w:p>
      <w:r>
        <w:t>Bot: That sounds really unpleasant. What’s going 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